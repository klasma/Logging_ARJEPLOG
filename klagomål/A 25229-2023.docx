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25229-2023 i Arjeplogs kommun</w:t>
      </w:r>
    </w:p>
    <w:p>
      <w:r>
        <w:t>Detta dokument behandlar höga naturvärden i avverkningsamälan A 25229-2023 i Arjeplogs kommun. Denna avverkningsanmälan inkom 2023-06-02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ostticka (VU), gammelgransskål (NT), granticka (NT), rosenticka (NT), rödbrun blekspik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25229-2023.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7333528, E 596607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