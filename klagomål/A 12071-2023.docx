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12071-2023 i Arjeplogs kommun</w:t>
      </w:r>
    </w:p>
    <w:p>
      <w:r>
        <w:t>Detta dokument behandlar höga naturvärden i avverkningsamälan A 12071-2023 i Arjeplogs kommun. Denna avverkningsanmälan inkom 2023-03-12 och omfattar 149,8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ostticka (VU), rynkskinn (VU), gammelgransskål (NT), garnlav (NT), granticka (NT), harticka (NT), knottrig blåslav (NT), lunglav (NT), rosenticka (NT), tretåig hackspett (NT, §4), grönkulla (S, §8), korallrot (S, §8), skinnlav (S), spindelblomster (S, §8)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12071-2023.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7333296, E 595328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