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26954-2022 i Arjeplogs kommun</w:t>
      </w:r>
    </w:p>
    <w:p>
      <w:r>
        <w:t>Detta dokument behandlar höga naturvärden i avverkningsamälan A 26954-2022 i Arjeplogs kommun. Denna avverkningsanmälan inkom 2022-06-28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blanksvart spiklav (NT), blå taggsvamp (NT), granticka (NT), gropig brunbagge (NT), ladlav (NT), nordtagging (NT), orange taggsvamp (NT), tretåig hackspett (NT, §4), vedflamlav (NT), vedskivlav (NT) och vanlig padda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26954-2022.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7308417, E 640714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