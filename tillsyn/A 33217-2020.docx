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33217-2020 i Arjeplogs kommun</w:t>
      </w:r>
    </w:p>
    <w:p>
      <w:r>
        <w:t>Detta dokument behandlar höga naturvärden i avverkningsamälan A 33217-2020 i Arjeplogs kommun. Denna avverkningsanmälan inkom 2020-07-08 och omfattar 56,5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fläckporing (VU), gräddporing (VU), blanksvart spiklav (NT), blågrå svartspik (NT), dvärgbägarlav (NT), gränsticka (NT), järpe (NT, §4), mörk kolflarnlav (NT), nordtagging (NT), tallriska (NT), tallticka (NT), vaddporing (NT), vedflamlav (NT), vedskivlav (NT)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3217-2020.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7303353, E 645994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