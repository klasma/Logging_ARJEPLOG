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59192-2021 i Arjeplogs kommun</w:t>
      </w:r>
    </w:p>
    <w:p>
      <w:r>
        <w:t>Detta dokument behandlar höga naturvärden i avverkningsamälan A 59192-2021 i Arjeplogs kommun. Denna avverkningsanmälan inkom 2021-10-21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ostticka (VU), rynkskinn (VU), granticka (NT), harticka (NT), lunglav (NT), rosenticka (NT), tretåig hackspett (NT, §4), ullticka (NT) och blodticka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254"/>
            <wp:docPr id="1" name="Picture 1"/>
            <wp:cNvGraphicFramePr>
              <a:graphicFrameLocks noChangeAspect="1"/>
            </wp:cNvGraphicFramePr>
            <a:graphic>
              <a:graphicData uri="http://schemas.openxmlformats.org/drawingml/2006/picture">
                <pic:pic>
                  <pic:nvPicPr>
                    <pic:cNvPr id="0" name="A 59192-2021.png"/>
                    <pic:cNvPicPr/>
                  </pic:nvPicPr>
                  <pic:blipFill>
                    <a:blip r:embed="rId16"/>
                    <a:stretch>
                      <a:fillRect/>
                    </a:stretch>
                  </pic:blipFill>
                  <pic:spPr>
                    <a:xfrm>
                      <a:off x="0" y="0"/>
                      <a:ext cx="5486400" cy="2988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7325677, E 603785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