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61660-2018 i Arjeplogs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